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Movie Dialogue Analysis Report</w:t>
      </w:r>
    </w:p>
    <w:p>
      <w:r>
        <w:t>Created by Pallavi Sikha</w:t>
      </w:r>
    </w:p>
    <w:p>
      <w:pPr>
        <w:pStyle w:val="Heading1"/>
      </w:pPr>
      <w:r>
        <w:t>1. Introduction</w:t>
      </w:r>
    </w:p>
    <w:p>
      <w:pPr>
        <w:jc w:val="both"/>
      </w:pPr>
      <w:r>
        <w:t>This report presents an analysis of movie dialogues based on the Cornell Movie Dialogs Corpus. The analysis covers various aspects of the dataset, including dialogue statistics, character interactions, and conversation patterns.</w:t>
      </w:r>
    </w:p>
    <w:p>
      <w:pPr>
        <w:pStyle w:val="Heading1"/>
      </w:pPr>
      <w:r>
        <w:t>2. Dataset Overview</w:t>
      </w:r>
    </w:p>
    <w:p>
      <w:pPr>
        <w:jc w:val="both"/>
      </w:pPr>
      <w:r>
        <w:t>The dataset contains 100 lines of dialogue from 5 unique movies. There are 10 distinct characters engaged in 50 conversations.</w:t>
      </w:r>
    </w:p>
    <w:p>
      <w:pPr>
        <w:pStyle w:val="Heading1"/>
      </w:pPr>
      <w:r>
        <w:t>3. Dialogue Statistics</w:t>
      </w:r>
    </w:p>
    <w:p>
      <w:pPr>
        <w:jc w:val="both"/>
      </w:pPr>
      <w:r>
        <w:t>On average, each line of dialogue contains 6.00 words. The longest line has 6 words, while the shortest has 6 words.</w:t>
      </w:r>
    </w:p>
    <w:p>
      <w:pPr>
        <w:pStyle w:val="Heading1"/>
      </w:pPr>
      <w:r>
        <w:t>4. Character Analysis</w:t>
      </w:r>
    </w:p>
    <w:p>
      <w:pPr>
        <w:jc w:val="both"/>
      </w:pPr>
      <w:r>
        <w:t>The top 5 characters with the most lines of dialogue are:</w:t>
      </w:r>
    </w:p>
    <w:p>
      <w:pPr>
        <w:pStyle w:val="ListBullet"/>
      </w:pPr>
      <w:r>
        <w:t>1. Character 3</w:t>
      </w:r>
    </w:p>
    <w:p>
      <w:pPr>
        <w:pStyle w:val="ListBullet"/>
      </w:pPr>
      <w:r>
        <w:t>2. Character 10</w:t>
      </w:r>
    </w:p>
    <w:p>
      <w:pPr>
        <w:pStyle w:val="ListBullet"/>
      </w:pPr>
      <w:r>
        <w:t>3. Character 2</w:t>
      </w:r>
    </w:p>
    <w:p>
      <w:pPr>
        <w:pStyle w:val="ListBullet"/>
      </w:pPr>
      <w:r>
        <w:t>4. Character 9</w:t>
      </w:r>
    </w:p>
    <w:p>
      <w:pPr>
        <w:pStyle w:val="ListBullet"/>
      </w:pPr>
      <w:r>
        <w:t>5. Character 6</w:t>
      </w:r>
    </w:p>
    <w:p>
      <w:pPr>
        <w:pStyle w:val="Heading1"/>
      </w:pPr>
      <w:r>
        <w:t>5. Conversation Patterns</w:t>
      </w:r>
    </w:p>
    <w:p>
      <w:pPr>
        <w:jc w:val="both"/>
      </w:pPr>
      <w:r>
        <w:t>Conversations in the dataset have an average of 3.58 turns. The longest conversation consists of 5 turns, while the shortest has 2 turns.</w:t>
      </w:r>
    </w:p>
    <w:p>
      <w:pPr>
        <w:pStyle w:val="Heading1"/>
      </w:pPr>
      <w:r>
        <w:t>6. Conclusion and Next Steps</w:t>
      </w:r>
    </w:p>
    <w:p>
      <w:pPr>
        <w:jc w:val="both"/>
      </w:pPr>
      <w:r>
        <w:t>This analysis provides initial insights into the movie dialogue dataset. To further enhance our understanding, we propose the following next steps:</w:t>
      </w:r>
    </w:p>
    <w:p>
      <w:pPr>
        <w:pStyle w:val="ListNumber"/>
      </w:pPr>
      <w:r>
        <w:t>1. Conduct sentiment analysis on the dialogues</w:t>
      </w:r>
    </w:p>
    <w:p>
      <w:pPr>
        <w:pStyle w:val="ListNumber"/>
      </w:pPr>
      <w:r>
        <w:t>2. Analyze character relationships and interaction patterns</w:t>
      </w:r>
    </w:p>
    <w:p>
      <w:pPr>
        <w:pStyle w:val="ListNumber"/>
      </w:pPr>
      <w:r>
        <w:t>3. Study dialogue variations across different movie genres</w:t>
      </w:r>
    </w:p>
    <w:p>
      <w:pPr>
        <w:pStyle w:val="ListNumber"/>
      </w:pPr>
      <w:r>
        <w:t>4. Implement advanced NLP techniques for deeper content analysis</w:t>
      </w:r>
    </w:p>
    <w:p>
      <w:pPr>
        <w:pStyle w:val="ListNumber"/>
      </w:pPr>
      <w:r>
        <w:t>5. Develop a recommendation system based on dialogue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